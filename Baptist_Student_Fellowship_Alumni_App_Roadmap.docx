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Baptist Student Fellowship Alumni Management System</w:t>
      </w:r>
    </w:p>
    <w:p>
      <w:r>
        <w:t>Implementation Roadmap</w:t>
      </w:r>
    </w:p>
    <w:p>
      <w:pPr>
        <w:pStyle w:val="Heading1"/>
      </w:pPr>
      <w:r>
        <w:t>Phase 1: Core System Foundation (Weeks 1–2)</w:t>
      </w:r>
    </w:p>
    <w:p>
      <w:r>
        <w:t>Goals: Set up authentication, user profile, admin access, database schema</w:t>
        <w:br/>
        <w:t>- User registration/login</w:t>
        <w:br/>
        <w:t>- Profile with birthday, roles (executive/unit), attendance years</w:t>
        <w:br/>
        <w:t>- Admin panel</w:t>
        <w:br/>
        <w:t>- Django project setup with PostgreSQL and environment configs</w:t>
        <w:br/>
        <w:t>- Basic mobile-responsive layout with light green branding</w:t>
      </w:r>
    </w:p>
    <w:p>
      <w:pPr>
        <w:pStyle w:val="Heading1"/>
      </w:pPr>
      <w:r>
        <w:t>Phase 2: Communication &amp; Community Features (Weeks 3–4)</w:t>
      </w:r>
    </w:p>
    <w:p>
      <w:r>
        <w:t>Goals: Foster engagement and support within the fellowship</w:t>
        <w:br/>
        <w:t>- Real-time chat system (1-on-1)</w:t>
        <w:br/>
        <w:t>- Daily birthday checker and dashboard banner</w:t>
        <w:br/>
        <w:t>- Birthday greeting template</w:t>
        <w:br/>
        <w:t>- Announcements and events module (admin-created)</w:t>
        <w:br/>
        <w:t>- Alumni directory with search/filtering</w:t>
      </w:r>
    </w:p>
    <w:p>
      <w:pPr>
        <w:pStyle w:val="Heading1"/>
      </w:pPr>
      <w:r>
        <w:t>Phase 3: Media &amp; History (Weeks 5–6)</w:t>
      </w:r>
    </w:p>
    <w:p>
      <w:r>
        <w:t>Goals: Document past fellowship events and leadership</w:t>
        <w:br/>
        <w:t>- Gallery module (Image/video uploads, Event types, Past executives)</w:t>
        <w:br/>
        <w:t>- Session filter</w:t>
        <w:br/>
        <w:t>- Fellowship History Timeline (visually highlight historical events)</w:t>
      </w:r>
    </w:p>
    <w:p>
      <w:pPr>
        <w:pStyle w:val="Heading1"/>
      </w:pPr>
      <w:r>
        <w:t>Phase 4: Optional Enhancements (Weeks 7–8)</w:t>
      </w:r>
    </w:p>
    <w:p>
      <w:r>
        <w:t>Goals: Deepen fellowship value through career and spiritual support</w:t>
        <w:br/>
        <w:t>1. Resource Hub (Upload sermons, devotionals, manuals)</w:t>
        <w:br/>
        <w:t>2. Prayer Wall/Testimony Board (Post prayers, comments, “I’m praying”)</w:t>
        <w:br/>
        <w:t>3. Job Board (Job/internship postings, applications, admin approval)</w:t>
        <w:br/>
        <w:t>4. Mentorship Matching (Mentor registration, student request, matching logic)</w:t>
      </w:r>
    </w:p>
    <w:p>
      <w:pPr>
        <w:pStyle w:val="Heading1"/>
      </w:pPr>
      <w:r>
        <w:t>Phase 5: Testing, Launch &amp; Documentation (Week 9)</w:t>
      </w:r>
    </w:p>
    <w:p>
      <w:r>
        <w:t>Goals: Polish, secure, and deploy the system</w:t>
        <w:br/>
        <w:t>- Unit and integration testing</w:t>
        <w:br/>
        <w:t>- Admin user guides and documentation</w:t>
        <w:br/>
        <w:t>- Email notifications (optional)</w:t>
        <w:br/>
        <w:t>- Deployment (Render / PythonAnywhere / Heroku / VPS)</w:t>
        <w:br/>
        <w:t>- Add favicon, metadata, and custom logo</w:t>
      </w:r>
    </w:p>
    <w:p>
      <w:pPr>
        <w:pStyle w:val="Heading1"/>
      </w:pPr>
      <w:r>
        <w:t>Bonus: Advanced Features (Optional Future Phase)</w:t>
      </w:r>
    </w:p>
    <w:p>
      <w:r>
        <w:t>- Progressive Web App (PWA)</w:t>
        <w:br/>
        <w:t>- Mobile app with Flutter or React Native</w:t>
        <w:br/>
        <w:t>- Analytics dashboard for admins</w:t>
        <w:br/>
        <w:t>- SMS or WhatsApp integration for key notifications</w:t>
      </w:r>
    </w:p>
    <w:p>
      <w:pPr>
        <w:pStyle w:val="Heading2"/>
      </w:pPr>
      <w:r>
        <w:t>Total Estimated Duration: 8–9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